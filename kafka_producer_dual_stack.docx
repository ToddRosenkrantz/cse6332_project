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 Running Both Kafka Producer Types in the Same Stack</w:t>
      </w:r>
    </w:p>
    <w:p/>
    <w:p>
      <w:r>
        <w:t>This guide explains how to run both the **kafka-python** and **confluent-kafka** producers against the same Kafka + Prometheus + Grafana stack, and what changes are needed to Prometheus and Grafana to support both.</w:t>
      </w:r>
    </w:p>
    <w:p/>
    <w:p>
      <w:r>
        <w:t>---</w:t>
      </w:r>
    </w:p>
    <w:p/>
    <w:p>
      <w:r>
        <w:t>## 1. Prometheus Changes</w:t>
      </w:r>
    </w:p>
    <w:p/>
    <w:p>
      <w:r>
        <w:t>### If Prometheus runs on the host</w:t>
      </w:r>
    </w:p>
    <w:p>
      <w:r>
        <w:t>Add static scrape configs using `localhost` targets:</w:t>
      </w:r>
    </w:p>
    <w:p/>
    <w:p>
      <w:r>
        <w:t>```yaml</w:t>
      </w:r>
    </w:p>
    <w:p>
      <w:r>
        <w:t>scrape_configs:</w:t>
      </w:r>
    </w:p>
    <w:p>
      <w:r>
        <w:t xml:space="preserve">  - job_name: 'kafka-producers-kpython'</w:t>
      </w:r>
    </w:p>
    <w:p>
      <w:r>
        <w:t xml:space="preserve">    static_configs:</w:t>
      </w:r>
    </w:p>
    <w:p>
      <w:r>
        <w:t xml:space="preserve">      - targets: ['localhost:9108', 'localhost:9109']</w:t>
      </w:r>
    </w:p>
    <w:p>
      <w:r>
        <w:t xml:space="preserve">        labels:</w:t>
      </w:r>
    </w:p>
    <w:p>
      <w:r>
        <w:t xml:space="preserve">          impl: 'kpython'</w:t>
      </w:r>
    </w:p>
    <w:p/>
    <w:p>
      <w:r>
        <w:t xml:space="preserve">  - job_name: 'kafka-producers-ckafka'</w:t>
      </w:r>
    </w:p>
    <w:p>
      <w:r>
        <w:t xml:space="preserve">    static_configs:</w:t>
      </w:r>
    </w:p>
    <w:p>
      <w:r>
        <w:t xml:space="preserve">      - targets: ['localhost:9118', 'localhost:9119']</w:t>
      </w:r>
    </w:p>
    <w:p>
      <w:r>
        <w:t xml:space="preserve">        labels:</w:t>
      </w:r>
    </w:p>
    <w:p>
      <w:r>
        <w:t xml:space="preserve">          impl: 'ckafka'</w:t>
      </w:r>
    </w:p>
    <w:p>
      <w:r>
        <w:t>```</w:t>
      </w:r>
    </w:p>
    <w:p/>
    <w:p>
      <w:r>
        <w:t>### If Prometheus runs in Docker and producers run on the host</w:t>
      </w:r>
    </w:p>
    <w:p>
      <w:r>
        <w:t>First, in `docker-compose.yml` for the Prometheus service:</w:t>
      </w:r>
    </w:p>
    <w:p/>
    <w:p>
      <w:r>
        <w:t>```yaml</w:t>
      </w:r>
    </w:p>
    <w:p>
      <w:r>
        <w:t>services:</w:t>
      </w:r>
    </w:p>
    <w:p>
      <w:r>
        <w:t xml:space="preserve">  prometheus:</w:t>
      </w:r>
    </w:p>
    <w:p>
      <w:r>
        <w:t xml:space="preserve">    extra_hosts:</w:t>
      </w:r>
    </w:p>
    <w:p>
      <w:r>
        <w:t xml:space="preserve">      - "host.docker.internal:host-gateway"</w:t>
      </w:r>
    </w:p>
    <w:p>
      <w:r>
        <w:t>```</w:t>
      </w:r>
    </w:p>
    <w:p/>
    <w:p>
      <w:r>
        <w:t>Then, use these targets:</w:t>
      </w:r>
    </w:p>
    <w:p/>
    <w:p>
      <w:r>
        <w:t>```yaml</w:t>
      </w:r>
    </w:p>
    <w:p>
      <w:r>
        <w:t>scrape_configs:</w:t>
      </w:r>
    </w:p>
    <w:p>
      <w:r>
        <w:t xml:space="preserve">  - job_name: 'kafka-producers-kpython'</w:t>
      </w:r>
    </w:p>
    <w:p>
      <w:r>
        <w:t xml:space="preserve">    static_configs:</w:t>
      </w:r>
    </w:p>
    <w:p>
      <w:r>
        <w:t xml:space="preserve">      - targets: ['host.docker.internal:9108', 'host.docker.internal:9109']</w:t>
      </w:r>
    </w:p>
    <w:p>
      <w:r>
        <w:t xml:space="preserve">        labels: { impl: 'kpython' }</w:t>
      </w:r>
    </w:p>
    <w:p/>
    <w:p>
      <w:r>
        <w:t xml:space="preserve">  - job_name: 'kafka-producers-ckafka'</w:t>
      </w:r>
    </w:p>
    <w:p>
      <w:r>
        <w:t xml:space="preserve">    static_configs:</w:t>
      </w:r>
    </w:p>
    <w:p>
      <w:r>
        <w:t xml:space="preserve">      - targets: ['host.docker.internal:9118', 'host.docker.internal:9119']</w:t>
      </w:r>
    </w:p>
    <w:p>
      <w:r>
        <w:t xml:space="preserve">        labels: { impl: 'ckafka' }</w:t>
      </w:r>
    </w:p>
    <w:p>
      <w:r>
        <w:t>```</w:t>
      </w:r>
    </w:p>
    <w:p/>
    <w:p>
      <w:r>
        <w:t>(Alternative: put producers in the same Docker network and use container names.)</w:t>
      </w:r>
    </w:p>
    <w:p/>
    <w:p>
      <w:r>
        <w:t>### Reload Prometheus without restart</w:t>
      </w:r>
    </w:p>
    <w:p>
      <w:r>
        <w:t>If Prometheus started with `--web.enable-lifecycle`:</w:t>
      </w:r>
    </w:p>
    <w:p>
      <w:r>
        <w:t>```bash</w:t>
      </w:r>
    </w:p>
    <w:p>
      <w:r>
        <w:t>curl -X POST http://&lt;prom-host&gt;:9090/-/reload</w:t>
      </w:r>
    </w:p>
    <w:p>
      <w:r>
        <w:t>```</w:t>
      </w:r>
    </w:p>
    <w:p/>
    <w:p>
      <w:r>
        <w:t>Otherwise, send SIGHUP to the Prometheus PID or restart the container.</w:t>
      </w:r>
    </w:p>
    <w:p/>
    <w:p>
      <w:r>
        <w:t>---</w:t>
      </w:r>
    </w:p>
    <w:p/>
    <w:p>
      <w:r>
        <w:t>## 2. Grafana Updates</w:t>
      </w:r>
    </w:p>
    <w:p/>
    <w:p>
      <w:r>
        <w:t>1. **Add dashboard variables** (Settings → Variables):</w:t>
      </w:r>
    </w:p>
    <w:p>
      <w:r>
        <w:t xml:space="preserve">   - `topic`: `label_values(kafka_producer_message_rate, topic)`</w:t>
      </w:r>
    </w:p>
    <w:p>
      <w:r>
        <w:t xml:space="preserve">   - `impl`: `label_values(kafka_producer_message_rate, impl)`</w:t>
      </w:r>
    </w:p>
    <w:p>
      <w:r>
        <w:t xml:space="preserve">   - (optional) `instance`: `label_values(kafka_producer_message_rate, instance)`</w:t>
      </w:r>
    </w:p>
    <w:p/>
    <w:p>
      <w:r>
        <w:t>2. **Update panel queries** to include the new `impl` label:</w:t>
      </w:r>
    </w:p>
    <w:p>
      <w:r>
        <w:t xml:space="preserve">   - Per-producer rate:</w:t>
      </w:r>
    </w:p>
    <w:p>
      <w:r>
        <w:t xml:space="preserve">     ```</w:t>
      </w:r>
    </w:p>
    <w:p>
      <w:r>
        <w:t xml:space="preserve">     kafka_producer_message_rate{topic="$topic", impl=~"$impl"}</w:t>
      </w:r>
    </w:p>
    <w:p>
      <w:r>
        <w:t xml:space="preserve">     ```</w:t>
      </w:r>
    </w:p>
    <w:p>
      <w:r>
        <w:t xml:space="preserve">   - Aggregate per topic:</w:t>
      </w:r>
    </w:p>
    <w:p>
      <w:r>
        <w:t xml:space="preserve">     ```</w:t>
      </w:r>
    </w:p>
    <w:p>
      <w:r>
        <w:t xml:space="preserve">     sum by (topic, impl) (kafka_producer_message_rate{topic="$topic", impl=~"$impl"})</w:t>
      </w:r>
    </w:p>
    <w:p>
      <w:r>
        <w:t xml:space="preserve">     ```</w:t>
      </w:r>
    </w:p>
    <w:p>
      <w:r>
        <w:t xml:space="preserve">   - Error rate:</w:t>
      </w:r>
    </w:p>
    <w:p>
      <w:r>
        <w:t xml:space="preserve">     ```</w:t>
      </w:r>
    </w:p>
    <w:p>
      <w:r>
        <w:t xml:space="preserve">     kafka_producer_error_rate{topic="$topic", impl=~"$impl"}</w:t>
      </w:r>
    </w:p>
    <w:p>
      <w:r>
        <w:t xml:space="preserve">     ```</w:t>
      </w:r>
    </w:p>
    <w:p/>
    <w:p>
      <w:r>
        <w:t>3. **Optional comparison panels**:</w:t>
      </w:r>
    </w:p>
    <w:p>
      <w:r>
        <w:t xml:space="preserve">   - Compare implementations:</w:t>
      </w:r>
    </w:p>
    <w:p>
      <w:r>
        <w:t xml:space="preserve">     ```</w:t>
      </w:r>
    </w:p>
    <w:p>
      <w:r>
        <w:t xml:space="preserve">     sum by (impl) (kafka_producer_message_rate{topic="$topic"})</w:t>
      </w:r>
    </w:p>
    <w:p>
      <w:r>
        <w:t xml:space="preserve">     ```</w:t>
      </w:r>
    </w:p>
    <w:p/>
    <w:p>
      <w:r>
        <w:t>4. **Variable filters** allow showing one, both, or all implementations.</w:t>
      </w:r>
    </w:p>
    <w:p/>
    <w:p>
      <w:r>
        <w:t>---</w:t>
      </w:r>
    </w:p>
    <w:p/>
    <w:p>
      <w:r>
        <w:t>## 3. Checklist</w:t>
      </w:r>
    </w:p>
    <w:p/>
    <w:p>
      <w:r>
        <w:t>- Producers export on different ports (e.g., kafka-python: 9108/9109, confluent-kafka: 9118/9119)</w:t>
      </w:r>
    </w:p>
    <w:p>
      <w:r>
        <w:t>- Prometheus shows both target groups as UP</w:t>
      </w:r>
    </w:p>
    <w:p>
      <w:r>
        <w:t>- Grafana variables populate correctly</w:t>
      </w:r>
    </w:p>
    <w:p>
      <w:r>
        <w:t>- Panels can filter or compare by `impl`</w:t>
      </w:r>
    </w:p>
    <w:p/>
    <w:p>
      <w:r>
        <w:t>---</w:t>
      </w:r>
    </w:p>
    <w:p/>
    <w:p>
      <w:r>
        <w:t>## Why This Matters</w:t>
      </w:r>
    </w:p>
    <w:p/>
    <w:p>
      <w:r>
        <w:t>By separating `impl` labels in Prometheus, students can run:</w:t>
      </w:r>
    </w:p>
    <w:p>
      <w:r>
        <w:t>- Only kafka-python</w:t>
      </w:r>
    </w:p>
    <w:p>
      <w:r>
        <w:t>- Only confluent-kafka</w:t>
      </w:r>
    </w:p>
    <w:p>
      <w:r>
        <w:t>- Both at once</w:t>
      </w:r>
    </w:p>
    <w:p/>
    <w:p>
      <w:r>
        <w:t>They can then compare performance metrics side-by-side in Grafana, which is crucial for tuning and understanding trade-offs between client libraries.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